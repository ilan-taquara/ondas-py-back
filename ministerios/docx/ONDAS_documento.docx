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ONDAS </w:t>
      </w:r>
    </w:p>
    <w:p>
      <w:r>
        <w:t xml:space="preserve"> </w:t>
      </w:r>
    </w:p>
    <w:p>
      <w:r>
        <w:t xml:space="preserve">NOME: Jéssica de Barros Costa Guedes Ribeiro </w:t>
      </w:r>
    </w:p>
    <w:p>
      <w:r>
        <w:t xml:space="preserve">TEL.:5521974830352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(SIM)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ONDAS </w:t>
      </w:r>
    </w:p>
    <w:p>
      <w:r>
        <w:t xml:space="preserve"> </w:t>
      </w:r>
    </w:p>
    <w:p>
      <w:r>
        <w:t xml:space="preserve">NOME: Vitória Macedo Cruz </w:t>
      </w:r>
    </w:p>
    <w:p>
      <w:r>
        <w:t xml:space="preserve">TEL.:5521970762717 </w:t>
      </w:r>
    </w:p>
    <w:p>
      <w:r>
        <w:t xml:space="preserve">SITUAÇÃO: (INAPTO) APTO                                        </w:t>
      </w:r>
    </w:p>
    <w:p>
      <w:r>
        <w:t xml:space="preserve">INAPTO falta () aula 1  (X) Entregar ficha    () aula 2   (X)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