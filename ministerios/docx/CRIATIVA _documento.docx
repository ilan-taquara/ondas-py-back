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MINISTÉRIO: CRIATIVA  </w:t>
      </w:r>
    </w:p>
    <w:p>
      <w:r>
        <w:t xml:space="preserve"> </w:t>
      </w:r>
    </w:p>
    <w:p>
      <w:r>
        <w:t>NOME: Ana Clara Espirito Santo da Silva</w:t>
      </w:r>
    </w:p>
    <w:p>
      <w:r>
        <w:t xml:space="preserve">TEL.:5521983917566 </w:t>
      </w:r>
    </w:p>
    <w:p>
      <w:r>
        <w:t xml:space="preserve">SITUAÇÃO: (INAPTO) APTO                                        </w:t>
      </w:r>
    </w:p>
    <w:p>
      <w:r>
        <w:t xml:space="preserve">INAPTO falta () aula 1  () Entregar ficha    () aula 2   () aula 3                </w:t>
      </w:r>
    </w:p>
    <w:p>
      <w:r>
        <w:t xml:space="preserve"> PRESENTE NA AULA 4: (nan) SIM   () NÃO           HORÁRIO: () 9h () 18h             </w:t>
      </w:r>
    </w:p>
    <w:p>
      <w:r>
        <w:t xml:space="preserve">OBS.:________________________________________________________________________________________ </w:t>
      </w:r>
    </w:p>
    <w:p>
      <w:r>
        <w:t xml:space="preserve"> </w:t>
      </w:r>
    </w:p>
    <w:p>
      <w:r>
        <w:t xml:space="preserve">MINISTÉRIO: CRIATIVA  </w:t>
      </w:r>
    </w:p>
    <w:p>
      <w:r>
        <w:t xml:space="preserve"> </w:t>
      </w:r>
    </w:p>
    <w:p>
      <w:r>
        <w:t xml:space="preserve">NOME: Iasmin Freitas </w:t>
      </w:r>
    </w:p>
    <w:p>
      <w:r>
        <w:t xml:space="preserve">TEL.:5521983296214 </w:t>
      </w:r>
    </w:p>
    <w:p>
      <w:r>
        <w:t xml:space="preserve">SITUAÇÃO: (INAPTO) APTO                                        </w:t>
      </w:r>
    </w:p>
    <w:p>
      <w:r>
        <w:t xml:space="preserve">INAPTO falta () aula 1  () Entregar ficha    () aula 2   (X) aula 3                </w:t>
      </w:r>
    </w:p>
    <w:p>
      <w:r>
        <w:t xml:space="preserve"> PRESENTE NA AULA 4: (LANÇADA) SIM   () NÃO           HORÁRIO: () 9h () 18h             </w:t>
      </w:r>
    </w:p>
    <w:p>
      <w:r>
        <w:t xml:space="preserve">OBS.:________________________________________________________________________________________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