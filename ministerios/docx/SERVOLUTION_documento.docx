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MINISTÉRIO: SERVOLUTION </w:t>
      </w:r>
    </w:p>
    <w:p>
      <w:r>
        <w:t xml:space="preserve"> </w:t>
      </w:r>
    </w:p>
    <w:p>
      <w:r>
        <w:t>NOME: Ana Luiza Ripoll</w:t>
      </w:r>
    </w:p>
    <w:p>
      <w:r>
        <w:t xml:space="preserve">TEL.:5521996696023 </w:t>
      </w:r>
    </w:p>
    <w:p>
      <w:r>
        <w:t xml:space="preserve">SITUAÇÃO: (INAPTO) APTO                                        </w:t>
      </w:r>
    </w:p>
    <w:p>
      <w:r>
        <w:t xml:space="preserve">INAPTO falta () aula 1  (X) Entregar ficha    () aula 2   (X) aula 3                </w:t>
      </w:r>
    </w:p>
    <w:p>
      <w:r>
        <w:t xml:space="preserve"> PRESENTE NA AULA 4: (LANÇADA)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SERVOLUTION </w:t>
      </w:r>
    </w:p>
    <w:p>
      <w:r>
        <w:t xml:space="preserve"> </w:t>
      </w:r>
    </w:p>
    <w:p>
      <w:r>
        <w:t xml:space="preserve">NOME: Cristina Assad Cardoso </w:t>
      </w:r>
    </w:p>
    <w:p>
      <w:r>
        <w:t xml:space="preserve">TEL.:5521983909767 </w:t>
      </w:r>
    </w:p>
    <w:p>
      <w:r>
        <w:t xml:space="preserve">SITUAÇÃO: (INAPTO) APTO                                        </w:t>
      </w:r>
    </w:p>
    <w:p>
      <w:r>
        <w:t xml:space="preserve">INAPTO falta (X) aula 1  () Entregar ficha    () aula 2   (X)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SERVOLUTION </w:t>
      </w:r>
    </w:p>
    <w:p>
      <w:r>
        <w:t xml:space="preserve"> </w:t>
      </w:r>
    </w:p>
    <w:p>
      <w:r>
        <w:t xml:space="preserve">NOME: Lucas Daniel Silva da Cruz </w:t>
      </w:r>
    </w:p>
    <w:p>
      <w:r>
        <w:t xml:space="preserve">TEL.:5521974003697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SERVOLUTION </w:t>
      </w:r>
    </w:p>
    <w:p>
      <w:r>
        <w:t xml:space="preserve"> </w:t>
      </w:r>
    </w:p>
    <w:p>
      <w:r>
        <w:t xml:space="preserve">NOME: Márcio Gomes da Silva </w:t>
      </w:r>
    </w:p>
    <w:p>
      <w:r>
        <w:t xml:space="preserve">TEL.:5521973787267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SERVOLUTION </w:t>
      </w:r>
    </w:p>
    <w:p>
      <w:r>
        <w:t xml:space="preserve"> </w:t>
      </w:r>
    </w:p>
    <w:p>
      <w:r>
        <w:t>NOME: Marcos Aurelio Cristiano de S Pinto</w:t>
      </w:r>
    </w:p>
    <w:p>
      <w:r>
        <w:t xml:space="preserve">TEL.:5521968254614 </w:t>
      </w:r>
    </w:p>
    <w:p>
      <w:r>
        <w:t xml:space="preserve">SITUAÇÃO: (INAPTO) APTO                                        </w:t>
      </w:r>
    </w:p>
    <w:p>
      <w:r>
        <w:t xml:space="preserve">INAPTO falta (X)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SERVOLUTION </w:t>
      </w:r>
    </w:p>
    <w:p>
      <w:r>
        <w:t xml:space="preserve"> </w:t>
      </w:r>
    </w:p>
    <w:p>
      <w:r>
        <w:t>NOME: Saulo Luiz Brum de Souza</w:t>
      </w:r>
    </w:p>
    <w:p>
      <w:r>
        <w:t xml:space="preserve">TEL.:5521975891232 </w:t>
      </w:r>
    </w:p>
    <w:p>
      <w:r>
        <w:t xml:space="preserve">SITUAÇÃO: (INAPTO) APTO                                        </w:t>
      </w:r>
    </w:p>
    <w:p>
      <w:r>
        <w:t xml:space="preserve">INAPTO falta ()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p>
      <w:r>
        <w:t xml:space="preserve">MINISTÉRIO: SERVOLUTION </w:t>
      </w:r>
    </w:p>
    <w:p>
      <w:r>
        <w:t xml:space="preserve"> </w:t>
      </w:r>
    </w:p>
    <w:p>
      <w:r>
        <w:t xml:space="preserve">NOME: Shirley Pinto Neves de Oliveira </w:t>
      </w:r>
    </w:p>
    <w:p>
      <w:r>
        <w:t xml:space="preserve">TEL.:5521999448880 </w:t>
      </w:r>
    </w:p>
    <w:p>
      <w:r>
        <w:t xml:space="preserve">SITUAÇÃO: (INAPTO) APTO                                        </w:t>
      </w:r>
    </w:p>
    <w:p>
      <w:r>
        <w:t xml:space="preserve">INAPTO falta (X) aula 1  () Entregar ficha    () aula 2   () aula 3                </w:t>
      </w:r>
    </w:p>
    <w:p>
      <w:r>
        <w:t xml:space="preserve"> PRESENTE NA AULA 4: (nan) SIM   () NÃO           HORÁRIO: () 9h () 18h             </w:t>
      </w:r>
    </w:p>
    <w:p>
      <w:r>
        <w:t xml:space="preserve">OBS.:________________________________________________________________________________________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