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INTERCESSÃO </w:t>
      </w:r>
    </w:p>
    <w:p>
      <w:r>
        <w:t xml:space="preserve"> </w:t>
      </w:r>
    </w:p>
    <w:p>
      <w:r>
        <w:t xml:space="preserve">NOME: Juan carlo M. Monteiro Carvalho </w:t>
      </w:r>
    </w:p>
    <w:p>
      <w:r>
        <w:t xml:space="preserve">TEL.:5521982673408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