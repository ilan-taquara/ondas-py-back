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5 ESTRELAS  </w:t>
      </w:r>
    </w:p>
    <w:p>
      <w:r>
        <w:t xml:space="preserve"> </w:t>
      </w:r>
    </w:p>
    <w:p>
      <w:r>
        <w:t>NOME: ANDRESSA DE SOUZA</w:t>
      </w:r>
    </w:p>
    <w:p>
      <w:r>
        <w:t xml:space="preserve">TEL.:5521971230946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5 ESTRELAS  </w:t>
      </w:r>
    </w:p>
    <w:p>
      <w:r>
        <w:t xml:space="preserve"> </w:t>
      </w:r>
    </w:p>
    <w:p>
      <w:r>
        <w:t xml:space="preserve">NOME: Deyvid Porto Guimarães Pinheiro </w:t>
      </w:r>
    </w:p>
    <w:p>
      <w:r>
        <w:t xml:space="preserve">TEL.:5521979811902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