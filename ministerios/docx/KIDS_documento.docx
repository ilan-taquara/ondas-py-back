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KIDS </w:t>
      </w:r>
    </w:p>
    <w:p>
      <w:r>
        <w:t xml:space="preserve"> </w:t>
      </w:r>
    </w:p>
    <w:p>
      <w:r>
        <w:t xml:space="preserve">NOME: Janini Oliveira de Miranda </w:t>
      </w:r>
    </w:p>
    <w:p>
      <w:r>
        <w:t xml:space="preserve">TEL.:5521974097341 </w:t>
      </w:r>
    </w:p>
    <w:p>
      <w:r>
        <w:t xml:space="preserve">SITUAÇÃO: (APTO)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