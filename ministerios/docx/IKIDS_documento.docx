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MINISTÉRIO: IKIDS </w:t>
      </w:r>
    </w:p>
    <w:p>
      <w:r>
        <w:t xml:space="preserve"> </w:t>
      </w:r>
    </w:p>
    <w:p>
      <w:r>
        <w:t>NOME: Emelly de Souza Antunes Silva</w:t>
      </w:r>
    </w:p>
    <w:p>
      <w:r>
        <w:t xml:space="preserve">TEL.:55219752-3145 </w:t>
      </w:r>
    </w:p>
    <w:p>
      <w:r>
        <w:t xml:space="preserve">SITUAÇÃO: (INAPTO) APTO                                        </w:t>
      </w:r>
    </w:p>
    <w:p>
      <w:r>
        <w:t xml:space="preserve">INAPTO falta (X) aula 1  (X) Entregar ficha    () aula 2   () aula 3                </w:t>
      </w:r>
    </w:p>
    <w:p>
      <w:r>
        <w:t xml:space="preserve"> PRESENTE NA AULA 4: (nan)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p>
      <w:r>
        <w:t xml:space="preserve">MINISTÉRIO: IKIDS </w:t>
      </w:r>
    </w:p>
    <w:p>
      <w:r>
        <w:t xml:space="preserve"> </w:t>
      </w:r>
    </w:p>
    <w:p>
      <w:r>
        <w:t xml:space="preserve">NOME: Erika Chaves de Oliveira </w:t>
      </w:r>
    </w:p>
    <w:p>
      <w:r>
        <w:t xml:space="preserve">TEL.:5521988584664 </w:t>
      </w:r>
    </w:p>
    <w:p>
      <w:r>
        <w:t xml:space="preserve">SITUAÇÃO: (INAPTO) APTO                                        </w:t>
      </w:r>
    </w:p>
    <w:p>
      <w:r>
        <w:t xml:space="preserve">INAPTO falta () aula 1  () Entregar ficha    () aula 2   () aula 3                </w:t>
      </w:r>
    </w:p>
    <w:p>
      <w:r>
        <w:t xml:space="preserve"> PRESENTE NA AULA 4: (LANÇADA)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p>
      <w:r>
        <w:t xml:space="preserve">MINISTÉRIO: IKIDS </w:t>
      </w:r>
    </w:p>
    <w:p>
      <w:r>
        <w:t xml:space="preserve"> </w:t>
      </w:r>
    </w:p>
    <w:p>
      <w:r>
        <w:t xml:space="preserve">NOME: Jociane Araújo Ferreira Martins </w:t>
      </w:r>
    </w:p>
    <w:p>
      <w:r>
        <w:t xml:space="preserve">TEL.:5521979516404 </w:t>
      </w:r>
    </w:p>
    <w:p>
      <w:r>
        <w:t xml:space="preserve">SITUAÇÃO: (INAPTO) APTO                                        </w:t>
      </w:r>
    </w:p>
    <w:p>
      <w:r>
        <w:t xml:space="preserve">INAPTO falta () aula 1  () Entregar ficha    () aula 2   () aula 3                </w:t>
      </w:r>
    </w:p>
    <w:p>
      <w:r>
        <w:t xml:space="preserve"> PRESENTE NA AULA 4: (nan)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p>
      <w:r>
        <w:t xml:space="preserve">MINISTÉRIO: IKIDS </w:t>
      </w:r>
    </w:p>
    <w:p>
      <w:r>
        <w:t xml:space="preserve"> </w:t>
      </w:r>
    </w:p>
    <w:p>
      <w:r>
        <w:t>NOME: Lorena Brum do Prado Terto</w:t>
      </w:r>
    </w:p>
    <w:p>
      <w:r>
        <w:t xml:space="preserve">TEL.:5521979606898 </w:t>
      </w:r>
    </w:p>
    <w:p>
      <w:r>
        <w:t xml:space="preserve">SITUAÇÃO: (APTO) APTO                                        </w:t>
      </w:r>
    </w:p>
    <w:p>
      <w:r>
        <w:t xml:space="preserve">INAPTO falta () aula 1  () Entregar ficha    () aula 2   () aula 3                </w:t>
      </w:r>
    </w:p>
    <w:p>
      <w:r>
        <w:t xml:space="preserve"> PRESENTE NA AULA 4: (LANÇADA)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p>
      <w:r>
        <w:t xml:space="preserve">MINISTÉRIO: IKIDS </w:t>
      </w:r>
    </w:p>
    <w:p>
      <w:r>
        <w:t xml:space="preserve"> </w:t>
      </w:r>
    </w:p>
    <w:p>
      <w:r>
        <w:t>NOME: Manuella Salvi Dias</w:t>
      </w:r>
    </w:p>
    <w:p>
      <w:r>
        <w:t xml:space="preserve">TEL.:5521999719617 </w:t>
      </w:r>
    </w:p>
    <w:p>
      <w:r>
        <w:t xml:space="preserve">SITUAÇÃO: (APTO) APTO                                        </w:t>
      </w:r>
    </w:p>
    <w:p>
      <w:r>
        <w:t xml:space="preserve">INAPTO falta () aula 1  () Entregar ficha    () aula 2   () aula 3                </w:t>
      </w:r>
    </w:p>
    <w:p>
      <w:r>
        <w:t xml:space="preserve"> PRESENTE NA AULA 4: (LANÇADA)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p>
      <w:r>
        <w:t xml:space="preserve">MINISTÉRIO: IKIDS </w:t>
      </w:r>
    </w:p>
    <w:p>
      <w:r>
        <w:t xml:space="preserve"> </w:t>
      </w:r>
    </w:p>
    <w:p>
      <w:r>
        <w:t>NOME: Mateus Malaquias carvalho</w:t>
      </w:r>
    </w:p>
    <w:p>
      <w:r>
        <w:t xml:space="preserve">TEL.:5521965235010 </w:t>
      </w:r>
    </w:p>
    <w:p>
      <w:r>
        <w:t xml:space="preserve">SITUAÇÃO: (INAPTO) APTO                                        </w:t>
      </w:r>
    </w:p>
    <w:p>
      <w:r>
        <w:t xml:space="preserve">INAPTO falta () aula 1  () Entregar ficha    () aula 2   () aula 3                </w:t>
      </w:r>
    </w:p>
    <w:p>
      <w:r>
        <w:t xml:space="preserve"> PRESENTE NA AULA 4: (nan)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p>
      <w:r>
        <w:t xml:space="preserve">MINISTÉRIO: IKIDS </w:t>
      </w:r>
    </w:p>
    <w:p>
      <w:r>
        <w:t xml:space="preserve"> </w:t>
      </w:r>
    </w:p>
    <w:p>
      <w:r>
        <w:t xml:space="preserve">NOME: Natália De O. Salvi Dias </w:t>
      </w:r>
    </w:p>
    <w:p>
      <w:r>
        <w:t xml:space="preserve">TEL.:5521999719687 </w:t>
      </w:r>
    </w:p>
    <w:p>
      <w:r>
        <w:t xml:space="preserve">SITUAÇÃO: (APTO) APTO                                        </w:t>
      </w:r>
    </w:p>
    <w:p>
      <w:r>
        <w:t xml:space="preserve">INAPTO falta (X) aula 1  () Entregar ficha    () aula 2   () aula 3                </w:t>
      </w:r>
    </w:p>
    <w:p>
      <w:r>
        <w:t xml:space="preserve"> PRESENTE NA AULA 4: (LANÇADA)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p>
      <w:r>
        <w:t xml:space="preserve">MINISTÉRIO: IKIDS </w:t>
      </w:r>
    </w:p>
    <w:p>
      <w:r>
        <w:t xml:space="preserve"> </w:t>
      </w:r>
    </w:p>
    <w:p>
      <w:r>
        <w:t>NOME: Raphaela Maranhão marques de Assis Cunha</w:t>
      </w:r>
    </w:p>
    <w:p>
      <w:r>
        <w:t xml:space="preserve">TEL.:21964121000 </w:t>
      </w:r>
    </w:p>
    <w:p>
      <w:r>
        <w:t xml:space="preserve">SITUAÇÃO: (INAPTO) APTO                                        </w:t>
      </w:r>
    </w:p>
    <w:p>
      <w:r>
        <w:t xml:space="preserve">INAPTO falta () aula 1  () Entregar ficha    () aula 2   () aula 3                </w:t>
      </w:r>
    </w:p>
    <w:p>
      <w:r>
        <w:t xml:space="preserve"> PRESENTE NA AULA 4: (nan)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p>
      <w:r>
        <w:t xml:space="preserve">MINISTÉRIO: IKIDS </w:t>
      </w:r>
    </w:p>
    <w:p>
      <w:r>
        <w:t xml:space="preserve"> </w:t>
      </w:r>
    </w:p>
    <w:p>
      <w:r>
        <w:t xml:space="preserve">NOME: Roberta Batista Ferreira </w:t>
      </w:r>
    </w:p>
    <w:p>
      <w:r>
        <w:t xml:space="preserve">TEL.:5522988225217 </w:t>
      </w:r>
    </w:p>
    <w:p>
      <w:r>
        <w:t xml:space="preserve">SITUAÇÃO: (APTO) APTO                                        </w:t>
      </w:r>
    </w:p>
    <w:p>
      <w:r>
        <w:t xml:space="preserve">INAPTO falta () aula 1  () Entregar ficha    () aula 2   () aula 3                </w:t>
      </w:r>
    </w:p>
    <w:p>
      <w:r>
        <w:t xml:space="preserve"> PRESENTE NA AULA 4: (LANÇADA)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p>
      <w:r>
        <w:t xml:space="preserve">MINISTÉRIO: IKIDS </w:t>
      </w:r>
    </w:p>
    <w:p>
      <w:r>
        <w:t xml:space="preserve"> </w:t>
      </w:r>
    </w:p>
    <w:p>
      <w:r>
        <w:t xml:space="preserve">NOME: Solimar dos Santos </w:t>
      </w:r>
    </w:p>
    <w:p>
      <w:r>
        <w:t xml:space="preserve">TEL.:5521971393929 </w:t>
      </w:r>
    </w:p>
    <w:p>
      <w:r>
        <w:t xml:space="preserve">SITUAÇÃO: (APTO) APTO                                        </w:t>
      </w:r>
    </w:p>
    <w:p>
      <w:r>
        <w:t xml:space="preserve">INAPTO falta () aula 1  () Entregar ficha    () aula 2   (X) aula 3                </w:t>
      </w:r>
    </w:p>
    <w:p>
      <w:r>
        <w:t xml:space="preserve"> PRESENTE NA AULA 4: (LANÇADA)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p>
      <w:r>
        <w:t xml:space="preserve">MINISTÉRIO: IKIDS </w:t>
      </w:r>
    </w:p>
    <w:p>
      <w:r>
        <w:t xml:space="preserve"> </w:t>
      </w:r>
    </w:p>
    <w:p>
      <w:r>
        <w:t>NOME: Thayene José da S. Calazões Brandão</w:t>
      </w:r>
    </w:p>
    <w:p>
      <w:r>
        <w:t xml:space="preserve">TEL.:5521994781632 </w:t>
      </w:r>
    </w:p>
    <w:p>
      <w:r>
        <w:t xml:space="preserve">SITUAÇÃO: (APTO) APTO                                        </w:t>
      </w:r>
    </w:p>
    <w:p>
      <w:r>
        <w:t xml:space="preserve">INAPTO falta () aula 1  () Entregar ficha    () aula 2   () aula 3                </w:t>
      </w:r>
    </w:p>
    <w:p>
      <w:r>
        <w:t xml:space="preserve"> PRESENTE NA AULA 4: (LANÇADA)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