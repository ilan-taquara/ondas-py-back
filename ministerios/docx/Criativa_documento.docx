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MINISTÉRIO: CRIATIVA </w:t>
      </w:r>
    </w:p>
    <w:p>
      <w:r>
        <w:t xml:space="preserve"> </w:t>
      </w:r>
    </w:p>
    <w:p>
      <w:r>
        <w:t>NOME: JULIANA CARVALHO</w:t>
      </w:r>
    </w:p>
    <w:p>
      <w:r>
        <w:t xml:space="preserve">TEL.:5521967852281 </w:t>
      </w:r>
    </w:p>
    <w:p>
      <w:r>
        <w:t xml:space="preserve">SITUAÇÃO: (INAPTO) APTO                                        </w:t>
      </w:r>
    </w:p>
    <w:p>
      <w:r>
        <w:t xml:space="preserve">INAPTO falta (X) aula 1  () Entregar ficha    () aula 2   () aula 3                </w:t>
      </w:r>
    </w:p>
    <w:p>
      <w:r>
        <w:t xml:space="preserve"> PRESENTE NA AULA 4: (nan)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CRIATIVA </w:t>
      </w:r>
    </w:p>
    <w:p>
      <w:r>
        <w:t xml:space="preserve"> </w:t>
      </w:r>
    </w:p>
    <w:p>
      <w:r>
        <w:t>NOME: Thaís Batista Ferreira</w:t>
      </w:r>
    </w:p>
    <w:p>
      <w:r>
        <w:t xml:space="preserve">TEL.:5521998447796 </w:t>
      </w:r>
    </w:p>
    <w:p>
      <w:r>
        <w:t xml:space="preserve">SITUAÇÃO: (APTO)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