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JORNADA </w:t>
      </w:r>
    </w:p>
    <w:p>
      <w:r>
        <w:t xml:space="preserve"> </w:t>
      </w:r>
    </w:p>
    <w:p>
      <w:r>
        <w:t xml:space="preserve">NOME: Beatriz Alves Martins </w:t>
      </w:r>
    </w:p>
    <w:p>
      <w:r>
        <w:t xml:space="preserve">TEL.:5521990192192 </w:t>
      </w:r>
    </w:p>
    <w:p>
      <w:r>
        <w:t xml:space="preserve">SITUAÇÃO: (INAPTO) APTO                                        </w:t>
      </w:r>
    </w:p>
    <w:p>
      <w:r>
        <w:t xml:space="preserve">INAPTO falta (X) aula 1  () Entregar ficha    () aula 2   (X)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JORNADA </w:t>
      </w:r>
    </w:p>
    <w:p>
      <w:r>
        <w:t xml:space="preserve"> </w:t>
      </w:r>
    </w:p>
    <w:p>
      <w:r>
        <w:t xml:space="preserve">NOME: Edson Messias Ribeiro </w:t>
      </w:r>
    </w:p>
    <w:p>
      <w:r>
        <w:t xml:space="preserve">TEL.:5521978866305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JORNADA </w:t>
      </w:r>
    </w:p>
    <w:p>
      <w:r>
        <w:t xml:space="preserve"> </w:t>
      </w:r>
    </w:p>
    <w:p>
      <w:r>
        <w:t>NOME: Eduardo Pesci</w:t>
      </w:r>
    </w:p>
    <w:p>
      <w:r>
        <w:t xml:space="preserve">TEL.:5521989998087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JORNADA </w:t>
      </w:r>
    </w:p>
    <w:p>
      <w:r>
        <w:t xml:space="preserve"> </w:t>
      </w:r>
    </w:p>
    <w:p>
      <w:r>
        <w:t>NOME: Wilza Mara Sequeira Ribeiro</w:t>
      </w:r>
    </w:p>
    <w:p>
      <w:r>
        <w:t xml:space="preserve">TEL.:5521996242361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