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MINISTÉRIO: ONDAS  </w:t>
      </w:r>
    </w:p>
    <w:p>
      <w:r>
        <w:t xml:space="preserve"> </w:t>
      </w:r>
    </w:p>
    <w:p>
      <w:r>
        <w:t xml:space="preserve">NOME: Marco Antonio dos Reis Junior </w:t>
      </w:r>
    </w:p>
    <w:p>
      <w:r>
        <w:t xml:space="preserve">TEL.:5521975632735 </w:t>
      </w:r>
    </w:p>
    <w:p>
      <w:r>
        <w:t xml:space="preserve">SITUAÇÃO: (APTO)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(LANÇADA)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