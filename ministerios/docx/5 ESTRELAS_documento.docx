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MINISTÉRIO: 5 ESTRELAS </w:t>
      </w:r>
    </w:p>
    <w:p>
      <w:r>
        <w:t xml:space="preserve"> </w:t>
      </w:r>
    </w:p>
    <w:p>
      <w:r>
        <w:t>NOME: Bruno Ribeiro Guedes</w:t>
      </w:r>
    </w:p>
    <w:p>
      <w:r>
        <w:t xml:space="preserve">TEL.:5521991183789 </w:t>
      </w:r>
    </w:p>
    <w:p>
      <w:r>
        <w:t xml:space="preserve">SITUAÇÃO: (APTO) APTO                                        </w:t>
      </w:r>
    </w:p>
    <w:p>
      <w:r>
        <w:t xml:space="preserve">INAPTO falta () aula 1  () Entregar ficha    () aula 2   () aula 3                </w:t>
      </w:r>
    </w:p>
    <w:p>
      <w:r>
        <w:t xml:space="preserve"> PRESENTE NA AULA 4: (SIM) SIM   () NÃO           HORÁRIO: () 9h () 18h             </w:t>
      </w:r>
    </w:p>
    <w:p>
      <w:r>
        <w:t xml:space="preserve">OBS.:________________________________________________________________________________________ </w:t>
      </w:r>
    </w:p>
    <w:p>
      <w:r>
        <w:t xml:space="preserve"> </w:t>
      </w:r>
    </w:p>
    <w:p>
      <w:r>
        <w:t xml:space="preserve">MINISTÉRIO: 5 ESTRELAS </w:t>
      </w:r>
    </w:p>
    <w:p>
      <w:r>
        <w:t xml:space="preserve"> </w:t>
      </w:r>
    </w:p>
    <w:p>
      <w:r>
        <w:t xml:space="preserve">NOME: Gabriel Velozo </w:t>
      </w:r>
    </w:p>
    <w:p>
      <w:r>
        <w:t xml:space="preserve">TEL.:5521983001101 </w:t>
      </w:r>
    </w:p>
    <w:p>
      <w:r>
        <w:t xml:space="preserve">SITUAÇÃO: (INAPTO) APTO                                        </w:t>
      </w:r>
    </w:p>
    <w:p>
      <w:r>
        <w:t xml:space="preserve">INAPTO falta () aula 1  () Entregar ficha    () aula 2   () aula 3                </w:t>
      </w:r>
    </w:p>
    <w:p>
      <w:r>
        <w:t xml:space="preserve"> PRESENTE NA AULA 4: (LANÇADA) SIM   () NÃO           HORÁRIO: () 9h () 18h             </w:t>
      </w:r>
    </w:p>
    <w:p>
      <w:r>
        <w:t xml:space="preserve">OBS.:________________________________________________________________________________________ </w:t>
      </w:r>
    </w:p>
    <w:p>
      <w:r>
        <w:t xml:space="preserve"> </w:t>
      </w:r>
    </w:p>
    <w:p>
      <w:r>
        <w:t xml:space="preserve">MINISTÉRIO: 5 ESTRELAS </w:t>
      </w:r>
    </w:p>
    <w:p>
      <w:r>
        <w:t xml:space="preserve"> </w:t>
      </w:r>
    </w:p>
    <w:p>
      <w:r>
        <w:t>NOME: Luiz Felipe Martins Costa</w:t>
      </w:r>
    </w:p>
    <w:p>
      <w:r>
        <w:t xml:space="preserve">TEL.:5521965322230 </w:t>
      </w:r>
    </w:p>
    <w:p>
      <w:r>
        <w:t xml:space="preserve">SITUAÇÃO: (INAPTO) APTO                                        </w:t>
      </w:r>
    </w:p>
    <w:p>
      <w:r>
        <w:t xml:space="preserve">INAPTO falta () aula 1  () Entregar ficha    () aula 2   () aula 3                </w:t>
      </w:r>
    </w:p>
    <w:p>
      <w:r>
        <w:t xml:space="preserve"> PRESENTE NA AULA 4: (nan) SIM   () NÃO           HORÁRIO: () 9h () 18h             </w:t>
      </w:r>
    </w:p>
    <w:p>
      <w:r>
        <w:t xml:space="preserve">OBS.:________________________________________________________________________________________ </w:t>
      </w:r>
    </w:p>
    <w:p>
      <w:r>
        <w:t xml:space="preserve"> </w:t>
      </w:r>
    </w:p>
    <w:p>
      <w:r>
        <w:t xml:space="preserve">MINISTÉRIO: 5 ESTRELAS </w:t>
      </w:r>
    </w:p>
    <w:p>
      <w:r>
        <w:t xml:space="preserve"> </w:t>
      </w:r>
    </w:p>
    <w:p>
      <w:r>
        <w:t>NOME: Maria Eduarda Brasil</w:t>
      </w:r>
    </w:p>
    <w:p>
      <w:r>
        <w:t xml:space="preserve">TEL.:5521964885451 </w:t>
      </w:r>
    </w:p>
    <w:p>
      <w:r>
        <w:t xml:space="preserve">SITUAÇÃO: (INAPTO) APTO                                        </w:t>
      </w:r>
    </w:p>
    <w:p>
      <w:r>
        <w:t xml:space="preserve">INAPTO falta (X) aula 1  (X) Entregar ficha    () aula 2   (X) aula 3                </w:t>
      </w:r>
    </w:p>
    <w:p>
      <w:r>
        <w:t xml:space="preserve"> PRESENTE NA AULA 4: (nan) SIM   () NÃO           HORÁRIO: () 9h (X) 18h             </w:t>
      </w:r>
    </w:p>
    <w:p>
      <w:r>
        <w:t xml:space="preserve">OBS.:________________________________________________________________________________________ </w:t>
      </w:r>
    </w:p>
    <w:p>
      <w:r>
        <w:t xml:space="preserve"> </w:t>
      </w:r>
    </w:p>
    <w:p>
      <w:r>
        <w:t xml:space="preserve">MINISTÉRIO: 5 ESTRELAS </w:t>
      </w:r>
    </w:p>
    <w:p>
      <w:r>
        <w:t xml:space="preserve"> </w:t>
      </w:r>
    </w:p>
    <w:p>
      <w:r>
        <w:t xml:space="preserve">NOME: Maria Eduarda Neves de Oliveira </w:t>
      </w:r>
    </w:p>
    <w:p>
      <w:r>
        <w:t xml:space="preserve">TEL.:5521999248880 </w:t>
      </w:r>
    </w:p>
    <w:p>
      <w:r>
        <w:t xml:space="preserve">SITUAÇÃO: (INAPTO) APTO                                        </w:t>
      </w:r>
    </w:p>
    <w:p>
      <w:r>
        <w:t xml:space="preserve">INAPTO falta (X) aula 1  () Entregar ficha    () aula 2   () aula 3                </w:t>
      </w:r>
    </w:p>
    <w:p>
      <w:r>
        <w:t xml:space="preserve"> PRESENTE NA AULA 4: (nan) SIM   () NÃO           HORÁRIO: () 9h () 18h             </w:t>
      </w:r>
    </w:p>
    <w:p>
      <w:r>
        <w:t xml:space="preserve">OBS.:________________________________________________________________________________________ </w:t>
      </w:r>
    </w:p>
    <w:p>
      <w:r>
        <w:t xml:space="preserve"> </w:t>
      </w:r>
    </w:p>
    <w:p>
      <w:r>
        <w:t xml:space="preserve">MINISTÉRIO: 5 ESTRELAS </w:t>
      </w:r>
    </w:p>
    <w:p>
      <w:r>
        <w:t xml:space="preserve"> </w:t>
      </w:r>
    </w:p>
    <w:p>
      <w:r>
        <w:t xml:space="preserve">NOME: Raphael Terto de Oliveira </w:t>
      </w:r>
    </w:p>
    <w:p>
      <w:r>
        <w:t xml:space="preserve">TEL.:5521970014604 </w:t>
      </w:r>
    </w:p>
    <w:p>
      <w:r>
        <w:t xml:space="preserve">SITUAÇÃO: (INAPTO) APTO                                        </w:t>
      </w:r>
    </w:p>
    <w:p>
      <w:r>
        <w:t xml:space="preserve">INAPTO falta () aula 1  () Entregar ficha    () aula 2   () aula 3                </w:t>
      </w:r>
    </w:p>
    <w:p>
      <w:r>
        <w:t xml:space="preserve"> PRESENTE NA AULA 4: (nan) SIM   () NÃO           HORÁRIO: () 9h () 18h             </w:t>
      </w:r>
    </w:p>
    <w:p>
      <w:r>
        <w:t xml:space="preserve">OBS.:________________________________________________________________________________________ </w:t>
      </w:r>
    </w:p>
    <w:p>
      <w:r>
        <w:t xml:space="preserve"> </w:t>
      </w:r>
    </w:p>
    <w:p>
      <w:r>
        <w:t xml:space="preserve">MINISTÉRIO: 5 ESTRELAS </w:t>
      </w:r>
    </w:p>
    <w:p>
      <w:r>
        <w:t xml:space="preserve"> </w:t>
      </w:r>
    </w:p>
    <w:p>
      <w:r>
        <w:t>NOME: Stefanie marques</w:t>
      </w:r>
    </w:p>
    <w:p>
      <w:r>
        <w:t xml:space="preserve">TEL.:5521994335481 </w:t>
      </w:r>
    </w:p>
    <w:p>
      <w:r>
        <w:t xml:space="preserve">SITUAÇÃO: (APTO) APTO                                        </w:t>
      </w:r>
    </w:p>
    <w:p>
      <w:r>
        <w:t xml:space="preserve">INAPTO falta () aula 1  () Entregar ficha    () aula 2   () aula 3                </w:t>
      </w:r>
    </w:p>
    <w:p>
      <w:r>
        <w:t xml:space="preserve"> PRESENTE NA AULA 4: (LANÇADA) SIM   () NÃO           HORÁRIO: () 9h () 18h             </w:t>
      </w:r>
    </w:p>
    <w:p>
      <w:r>
        <w:t xml:space="preserve">OBS.:________________________________________________________________________________________ </w:t>
      </w:r>
    </w:p>
    <w:p>
      <w:r>
        <w:t xml:space="preserve">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